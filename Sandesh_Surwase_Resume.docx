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Sandesh Surwase</w:t>
      </w:r>
    </w:p>
    <w:p>
      <w:r>
        <w:t>Web Developer | Tech Enthusiast | AI Learner</w:t>
      </w:r>
    </w:p>
    <w:p>
      <w:r>
        <w:t>Email: sandeshsurwase2005@gmail.com</w:t>
      </w:r>
    </w:p>
    <w:p>
      <w:r>
        <w:t>GitHub: github.com/Sandy123</w:t>
      </w:r>
    </w:p>
    <w:p>
      <w:r>
        <w:t>LinkedIn: linkedin.com/in/sandesh</w:t>
      </w:r>
    </w:p>
    <w:p>
      <w:r>
        <w:t>Portfolio: https://sandeshsurwase.github.io/</w:t>
      </w:r>
    </w:p>
    <w:p/>
    <w:p>
      <w:pPr>
        <w:jc w:val="left"/>
      </w:pPr>
      <w:r>
        <w:rPr>
          <w:b/>
          <w:sz w:val="28"/>
        </w:rPr>
        <w:t>Profile Summary</w:t>
      </w:r>
    </w:p>
    <w:p>
      <w:pPr>
        <w:jc w:val="both"/>
      </w:pPr>
      <w:r>
        <w:t>Passionate Computer Science student focused on building smart web applications, AI-integrated tools, and solving real-world problems through code. Strong foundation in data structures, frontend development, and project execution.</w:t>
      </w:r>
    </w:p>
    <w:p>
      <w:pPr>
        <w:jc w:val="left"/>
      </w:pPr>
      <w:r>
        <w:rPr>
          <w:b/>
          <w:sz w:val="28"/>
        </w:rPr>
        <w:t>Skills</w:t>
      </w:r>
    </w:p>
    <w:p>
      <w:r>
        <w:t>Languages: Java, Python, C</w:t>
      </w:r>
    </w:p>
    <w:p>
      <w:r>
        <w:t>Web Development: HTML5, CSS3, JavaScript</w:t>
      </w:r>
    </w:p>
    <w:p>
      <w:r>
        <w:t>Frameworks &amp; Tools: Botpress, AOS, Formspree, Git, GitHub, VS Code</w:t>
      </w:r>
    </w:p>
    <w:p>
      <w:pPr>
        <w:jc w:val="left"/>
      </w:pPr>
      <w:r>
        <w:rPr>
          <w:b/>
          <w:sz w:val="28"/>
        </w:rPr>
        <w:t>Projects</w:t>
      </w:r>
    </w:p>
    <w:p>
      <w:pPr>
        <w:jc w:val="both"/>
      </w:pPr>
      <w:r>
        <w:rPr>
          <w:b/>
        </w:rPr>
        <w:t xml:space="preserve">Instant YT Downloader: </w:t>
      </w:r>
      <w:r>
        <w:t>A responsive web app to download YouTube videos easily.</w:t>
      </w:r>
    </w:p>
    <w:p>
      <w:pPr>
        <w:jc w:val="both"/>
      </w:pPr>
      <w:r>
        <w:rPr>
          <w:b/>
        </w:rPr>
        <w:t xml:space="preserve">Diwali Memories Website: </w:t>
      </w:r>
      <w:r>
        <w:t>A festive platform for sharing memories and photos.</w:t>
      </w:r>
    </w:p>
    <w:p>
      <w:pPr>
        <w:jc w:val="both"/>
      </w:pPr>
      <w:r>
        <w:rPr>
          <w:b/>
        </w:rPr>
        <w:t xml:space="preserve">AI-powered Earbuds (Concept): </w:t>
      </w:r>
      <w:r>
        <w:t>Smart earbuds that interact via voice AI.</w:t>
      </w:r>
    </w:p>
    <w:p>
      <w:pPr>
        <w:jc w:val="both"/>
      </w:pPr>
      <w:r>
        <w:rPr>
          <w:b/>
        </w:rPr>
        <w:t xml:space="preserve">E-Commerce Website: </w:t>
      </w:r>
      <w:r>
        <w:t>A live hosted project with product cards and interaction.</w:t>
      </w:r>
    </w:p>
    <w:p>
      <w:pPr>
        <w:jc w:val="left"/>
      </w:pPr>
      <w:r>
        <w:rPr>
          <w:b/>
          <w:sz w:val="28"/>
        </w:rPr>
        <w:t>Education</w:t>
      </w:r>
    </w:p>
    <w:p>
      <w:r>
        <w:t>JSPM's Bhagwant Institute of Technology, Barshi</w:t>
      </w:r>
    </w:p>
    <w:p>
      <w:r>
        <w:t>B.Tech in Computer Science | 2023 – Present</w:t>
      </w:r>
    </w:p>
    <w:p>
      <w:pPr>
        <w:jc w:val="left"/>
      </w:pPr>
      <w:r>
        <w:rPr>
          <w:b/>
          <w:sz w:val="28"/>
        </w:rPr>
        <w:t>Contact</w:t>
      </w:r>
    </w:p>
    <w:p>
      <w:r>
        <w:t>Email: sandeshsurwase2005@gmail.com</w:t>
      </w:r>
    </w:p>
    <w:p>
      <w:r>
        <w:t>Phone: [Add your number]</w:t>
      </w:r>
    </w:p>
    <w:p>
      <w:r>
        <w:t>GitHub: github.com/Sandy123</w:t>
      </w:r>
    </w:p>
    <w:p>
      <w:r>
        <w:t>Portfolio: sandeshsurwase.github.io</w:t>
      </w:r>
    </w:p>
    <w:p>
      <w:r>
        <w:t>LinkedIn: linkedin.com/in/sandesh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